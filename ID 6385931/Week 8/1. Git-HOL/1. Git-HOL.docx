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1E339">
      <w:pPr>
        <w:pStyle w:val="3"/>
        <w:numPr>
          <w:ilvl w:val="0"/>
          <w:numId w:val="7"/>
        </w:numPr>
        <w:jc w:val="both"/>
        <w:rPr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IN" w:eastAsia="en-IN"/>
          <w14:textFill>
            <w14:solidFill>
              <w14:schemeClr w14:val="tx1"/>
            </w14:solidFill>
          </w14:textFill>
        </w:rPr>
        <w:t>Git-HOL</w:t>
      </w:r>
    </w:p>
    <w:p w14:paraId="696A8263">
      <w:pPr>
        <w:rPr>
          <w:lang w:val="en-IN" w:eastAsia="en-IN"/>
        </w:rPr>
      </w:pPr>
    </w:p>
    <w:p w14:paraId="651318C5">
      <w:pPr>
        <w:pStyle w:val="4"/>
        <w:rPr>
          <w:color w:val="000000" w:themeColor="text1"/>
          <w:sz w:val="28"/>
          <w:szCs w:val="28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IN" w:eastAsia="en-IN"/>
          <w14:textFill>
            <w14:solidFill>
              <w14:schemeClr w14:val="tx1"/>
            </w14:solidFill>
          </w14:textFill>
        </w:rPr>
        <w:t>Task 1: Setting Up Git and Notepad++ as Default Editor</w:t>
      </w:r>
    </w:p>
    <w:p w14:paraId="28AA341B">
      <w:pPr>
        <w:rPr>
          <w:lang w:val="en-IN" w:eastAsia="en-IN"/>
        </w:rPr>
      </w:pPr>
      <w:r>
        <w:rPr>
          <w:lang w:val="en-IN" w:eastAsia="en-I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9DB0EC">
      <w:pPr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Objectives:</w:t>
      </w:r>
    </w:p>
    <w:p w14:paraId="509921A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Set up Git on your local machine.</w:t>
      </w:r>
    </w:p>
    <w:p w14:paraId="1DACEE4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Configure Notepad++ as the default Git editor.</w:t>
      </w:r>
    </w:p>
    <w:p w14:paraId="0E3E78E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Create and commit a simple file to your Git repository.</w:t>
      </w:r>
    </w:p>
    <w:p w14:paraId="7E69D326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D5EE17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1 – Git Configuration</w:t>
      </w:r>
    </w:p>
    <w:p w14:paraId="7C1BDA2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if Git is installed</w:t>
      </w:r>
    </w:p>
    <w:p w14:paraId="6752A139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--version</w:t>
      </w:r>
    </w:p>
    <w:p w14:paraId="67FFE7D7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You should see something like git version 2.x.x.</w:t>
      </w:r>
    </w:p>
    <w:p w14:paraId="5F6DFEA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Set your Git username &amp; email</w:t>
      </w:r>
    </w:p>
    <w:p w14:paraId="404170FE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config --global user.name "Rushtha1401"</w:t>
      </w:r>
    </w:p>
    <w:p w14:paraId="299887C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config --global user.email "rushthafiradousoffcl@gmail.com"</w:t>
      </w:r>
    </w:p>
    <w:p w14:paraId="5B9CDBE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configuration</w:t>
      </w:r>
    </w:p>
    <w:p w14:paraId="2E1DADF9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config --list</w:t>
      </w:r>
    </w:p>
    <w:p w14:paraId="43A7E5C6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26BF3D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 – Make Notepad++ the Default Editor</w:t>
      </w:r>
    </w:p>
    <w:p w14:paraId="388346A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if Notepad++ runs from Git Bash</w:t>
      </w:r>
    </w:p>
    <w:p w14:paraId="7E97D939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notepad++</w:t>
      </w:r>
    </w:p>
    <w:p w14:paraId="22755DD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If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“command not found”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→ Add its path (e.g., C:\Program Files\Notepad++) to your Windows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PATH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</w:t>
      </w:r>
      <w:r>
        <w:rPr>
          <w:rFonts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IN"/>
        </w:rPr>
        <w:t>Control Panel → System → Advanced system settings → Environment Variables → Path.</w:t>
      </w:r>
    </w:p>
    <w:p w14:paraId="0B9CC30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Restart Git Bash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test:</w:t>
      </w:r>
    </w:p>
    <w:p w14:paraId="0F131CCB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notepad++</w:t>
      </w:r>
    </w:p>
    <w:p w14:paraId="6B4461B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alias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(optional, so you can open it via npp):</w:t>
      </w:r>
    </w:p>
    <w:p w14:paraId="52B5F849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alias npp="notepad++"</w:t>
      </w:r>
    </w:p>
    <w:p w14:paraId="2A02DDD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Set Notepad++ as default Git editor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504BB3C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config --global core.editor "notepad++ -multiInst -notabbar -nosession -noPlugin"</w:t>
      </w:r>
    </w:p>
    <w:p w14:paraId="218FA5A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editor config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25A9B9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config --global -e</w:t>
      </w:r>
    </w:p>
    <w:p w14:paraId="690EE469">
      <w:pPr>
        <w:ind w:left="72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opens the global config in Notepad++.</w:t>
      </w:r>
    </w:p>
    <w:p w14:paraId="7B5D8F1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46B134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3 – Add a File to Repository</w:t>
      </w:r>
    </w:p>
    <w:p w14:paraId="660907E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project folder &amp; initialize Git</w:t>
      </w:r>
    </w:p>
    <w:p w14:paraId="2291C846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mkdir GitDemo</w:t>
      </w:r>
    </w:p>
    <w:p w14:paraId="4DBCEA97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cd GitDemo</w:t>
      </w:r>
    </w:p>
    <w:p w14:paraId="63806F6E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init</w:t>
      </w:r>
    </w:p>
    <w:p w14:paraId="513FC13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hidden .git folder exists</w:t>
      </w:r>
    </w:p>
    <w:p w14:paraId="1870D1B5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ls -a</w:t>
      </w:r>
    </w:p>
    <w:p w14:paraId="3B29DB5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file</w:t>
      </w:r>
    </w:p>
    <w:p w14:paraId="7C56A8C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"Welcome to Git Demo" &gt; welcome.txt</w:t>
      </w:r>
    </w:p>
    <w:p w14:paraId="239505E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file creation</w:t>
      </w:r>
    </w:p>
    <w:p w14:paraId="7552BC9C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ls</w:t>
      </w:r>
    </w:p>
    <w:p w14:paraId="021AAFF3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cat welcome.txt</w:t>
      </w:r>
    </w:p>
    <w:p w14:paraId="54DCB9B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status</w:t>
      </w:r>
    </w:p>
    <w:p w14:paraId="32DE8800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status</w:t>
      </w:r>
    </w:p>
    <w:p w14:paraId="1E1433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Add file to staging area</w:t>
      </w:r>
    </w:p>
    <w:p w14:paraId="3611874A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add welcome.txt</w:t>
      </w:r>
    </w:p>
    <w:p w14:paraId="597FECF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 with multi-line message</w:t>
      </w:r>
    </w:p>
    <w:p w14:paraId="2E16F645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commit</w:t>
      </w:r>
    </w:p>
    <w:p w14:paraId="41F2840B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(Notepad++ opens — type your commit message, save, close)</w:t>
      </w:r>
    </w:p>
    <w:p w14:paraId="0FC05EB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status again</w:t>
      </w:r>
    </w:p>
    <w:p w14:paraId="5EC05599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status</w:t>
      </w:r>
    </w:p>
    <w:p w14:paraId="13A0BC5B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66A68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4 – Push to Remote Repository</w:t>
      </w:r>
    </w:p>
    <w:p w14:paraId="350E8C9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On GitLab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create a remote repository named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GitDemo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A343BA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Link it to local repo</w:t>
      </w:r>
    </w:p>
    <w:p w14:paraId="1306E3E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remote add origin https://gitlab.com/username/GitDemo.git</w:t>
      </w:r>
    </w:p>
    <w:p w14:paraId="0A60FFD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Pull (in case remote has updates)</w:t>
      </w:r>
    </w:p>
    <w:p w14:paraId="58E15EC4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pull origin master</w:t>
      </w:r>
    </w:p>
    <w:p w14:paraId="58FD6D5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Push to remote</w:t>
      </w:r>
    </w:p>
    <w:p w14:paraId="5561858B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 push origin master</w:t>
      </w:r>
    </w:p>
    <w:p w14:paraId="5B011D1A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2C40C0D"/>
    <w:multiLevelType w:val="multilevel"/>
    <w:tmpl w:val="12C40C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6EB2B74"/>
    <w:multiLevelType w:val="multilevel"/>
    <w:tmpl w:val="56EB2B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7214705"/>
    <w:multiLevelType w:val="multilevel"/>
    <w:tmpl w:val="572147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FE32546"/>
    <w:multiLevelType w:val="multilevel"/>
    <w:tmpl w:val="6FE325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A113498"/>
    <w:multiLevelType w:val="multilevel"/>
    <w:tmpl w:val="7A1134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75909"/>
    <w:multiLevelType w:val="multilevel"/>
    <w:tmpl w:val="7C1759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6"/>
  </w:num>
  <w:num w:numId="10">
    <w:abstractNumId w:val="9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950C9"/>
    <w:rsid w:val="0029639D"/>
    <w:rsid w:val="00326F90"/>
    <w:rsid w:val="006A4C33"/>
    <w:rsid w:val="00786672"/>
    <w:rsid w:val="00AA1D8D"/>
    <w:rsid w:val="00B47730"/>
    <w:rsid w:val="00C23942"/>
    <w:rsid w:val="00CB0664"/>
    <w:rsid w:val="00E16524"/>
    <w:rsid w:val="00E53DAD"/>
    <w:rsid w:val="00F46A44"/>
    <w:rsid w:val="00FC693F"/>
    <w:rsid w:val="2EBD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274</Words>
  <Characters>1564</Characters>
  <Lines>13</Lines>
  <Paragraphs>3</Paragraphs>
  <TotalTime>2</TotalTime>
  <ScaleCrop>false</ScaleCrop>
  <LinksUpToDate>false</LinksUpToDate>
  <CharactersWithSpaces>1835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2025-08-10T08:33:00Z</dcterms:created>
  <dc:creator>python-docx</dc:creator>
  <dc:description>generated by python-docx</dc:description>
  <cp:lastModifiedBy>WPS_1706176399</cp:lastModifiedBy>
  <dcterms:modified xsi:type="dcterms:W3CDTF">2025-08-10T15:07:58Z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7CFA60FC0F0644239B239A938CEDD1D7_12</vt:lpwstr>
  </property>
</Properties>
</file>